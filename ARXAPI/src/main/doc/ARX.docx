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Installation &amp; User  guide for ARX</w:t>
      </w:r>
      <w:bookmarkStart w:id="0" w:name="_GoBack"/>
      <w:bookmarkEnd w:id="0"/>
    </w:p>
    <w:p>
      <w:p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ARX not only does masking unmasking but also data </w:t>
      </w:r>
      <w:r>
        <w:rPr>
          <w:rFonts w:hint="default" w:ascii="SimSun" w:hAnsi="SimSun"/>
          <w:sz w:val="20"/>
          <w:szCs w:val="20"/>
        </w:rPr>
        <w:t xml:space="preserve">anonymization </w:t>
      </w:r>
      <w:r>
        <w:rPr>
          <w:rFonts w:ascii="Bookman Old Style" w:hAnsi="Bookman Old Style"/>
          <w:sz w:val="20"/>
          <w:szCs w:val="20"/>
          <w:lang w:val="en-US"/>
        </w:rPr>
        <w:t xml:space="preserve">&amp; many more things. Please refer  </w:t>
      </w:r>
      <w:r>
        <w:rPr>
          <w:rFonts w:hint="default" w:ascii="Bookman Old Style" w:hAnsi="Bookman Old Style"/>
          <w:sz w:val="20"/>
          <w:szCs w:val="20"/>
          <w:lang w:val="en-US"/>
        </w:rPr>
        <w:fldChar w:fldCharType="begin"/>
      </w:r>
      <w:r>
        <w:rPr>
          <w:rFonts w:hint="default" w:ascii="Bookman Old Style" w:hAnsi="Bookman Old Style"/>
          <w:sz w:val="20"/>
          <w:szCs w:val="20"/>
          <w:lang w:val="en-US"/>
        </w:rPr>
        <w:instrText xml:space="preserve"> HYPERLINK "http://arx.deidentifier.org/anonymization-tool/" </w:instrText>
      </w:r>
      <w:r>
        <w:rPr>
          <w:rFonts w:hint="default" w:ascii="Bookman Old Style" w:hAnsi="Bookman Old Style"/>
          <w:sz w:val="20"/>
          <w:szCs w:val="20"/>
          <w:lang w:val="en-US"/>
        </w:rPr>
        <w:fldChar w:fldCharType="separate"/>
      </w:r>
      <w:r>
        <w:rPr>
          <w:rStyle w:val="17"/>
          <w:rFonts w:hint="default" w:ascii="Bookman Old Style" w:hAnsi="Bookman Old Style"/>
          <w:sz w:val="20"/>
          <w:szCs w:val="20"/>
          <w:lang w:val="en-US"/>
        </w:rPr>
        <w:t>http://arx.deidentifier.org/anonymization-tool/</w:t>
      </w:r>
      <w:r>
        <w:rPr>
          <w:rFonts w:hint="default" w:ascii="Bookman Old Style" w:hAnsi="Bookman Old Style"/>
          <w:sz w:val="20"/>
          <w:szCs w:val="20"/>
          <w:lang w:val="en-US"/>
        </w:rPr>
        <w:fldChar w:fldCharType="end"/>
      </w:r>
      <w:r>
        <w:rPr>
          <w:rFonts w:hint="default" w:ascii="Bookman Old Style" w:hAnsi="Bookman Old Style"/>
          <w:sz w:val="20"/>
          <w:szCs w:val="20"/>
          <w:lang w:val="en-US"/>
        </w:rPr>
        <w:t xml:space="preserve"> for more detail.</w:t>
      </w:r>
    </w:p>
    <w:p>
      <w:pPr>
        <w:numPr>
          <w:ilvl w:val="0"/>
          <w:numId w:val="4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>System configuration -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 xml:space="preserve">  8GB RAM , 100GB HardDisk , Dual core Processor .</w:t>
      </w: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2) Pre requisite  software installation before deployment of  ARX on ubuntu 14.04</w:t>
      </w: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  A) JAVA (OpenJDK 8 )</w:t>
      </w: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  B) Tomcat 8</w:t>
      </w: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  C)Node Js (For effective user)</w:t>
      </w: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  D) OpenAM (For Token)</w:t>
      </w: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  E) Couch Base (Data input for masking/unmasking)</w:t>
      </w: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3) Configuration openAM - create user in openAM(to get the token from)</w:t>
      </w:r>
    </w:p>
    <w:p>
      <w:pPr>
        <w:numPr>
          <w:numId w:val="0"/>
        </w:numPr>
        <w:ind w:firstLine="720" w:firstLineChars="0"/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e.g.   </w:t>
      </w:r>
    </w:p>
    <w:p>
      <w:pPr>
        <w:numPr>
          <w:numId w:val="0"/>
        </w:numPr>
        <w:ind w:firstLine="720" w:firstLineChars="0"/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A)username:- demo2 , Password: password</w:t>
      </w: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4)</w:t>
      </w:r>
      <w:r>
        <w:rPr>
          <w:rFonts w:hint="default" w:ascii="Bookman Old Style" w:hAnsi="Bookman Old Style"/>
          <w:sz w:val="20"/>
          <w:szCs w:val="20"/>
          <w:lang w:val="en-US"/>
        </w:rPr>
        <w:t xml:space="preserve">Generate  OpenAM Token for the same user &amp; save it in variable with executing this command - 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 </w:t>
      </w:r>
      <w:r>
        <w:rPr>
          <w:rFonts w:hint="default" w:ascii="Bookman Old Style" w:hAnsi="Bookman Old Style"/>
          <w:sz w:val="20"/>
          <w:szCs w:val="20"/>
          <w:lang w:val="en-US"/>
        </w:rPr>
        <w:t>export token=`curl -X POST -H "X-OpenAM-Username: demo2" -H "X-OpenAM-Password: password" http://openam01.gxicloud.com:8080/openam/json/authenticate |grep tokenId|sed 's/^.*tokenId"://'|sed 's/,.*$//'|xargs echo`</w:t>
      </w: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To verify the same  please do   - echo $token</w:t>
      </w: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Output  may looks like below -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>AQIC5wM2LY4Sfcy_JyWmr62kwHeAB2ZI7UxNqy4_cAYnLz0.*AAJTSQACMDIAAlNLABMtMTQ2MzYyOTQ4NTUzNTE5NTA4AAJTMQACMDE.*</w:t>
      </w:r>
    </w:p>
    <w:p>
      <w:pPr>
        <w:numPr>
          <w:ilvl w:val="0"/>
          <w:numId w:val="5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>Configuring ARX -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 xml:space="preserve"> A) Copy ARXAPI.war from server (Ask Murali/Vishvesh) to /home/ubuntu/apache-tomcat-8.0.33/webapps/ folder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 xml:space="preserve"> B) Edit the ARX.properties file (inside ARXAPI.war) to configure openAM properties and restart server .Ignore couchbase properties inside as we are passing them as parameter from command line .</w:t>
      </w:r>
    </w:p>
    <w:p>
      <w:pPr>
        <w:numPr>
          <w:ilvl w:val="0"/>
          <w:numId w:val="6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 xml:space="preserve">Configuring Couchbase for data masking/unmasking input , </w:t>
      </w:r>
    </w:p>
    <w:p>
      <w:pPr>
        <w:numPr>
          <w:numId w:val="0"/>
        </w:numPr>
        <w:ind w:firstLine="440" w:firstLineChars="200"/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>A) create default bucket (without password) and a document in it too.</w:t>
      </w:r>
    </w:p>
    <w:p>
      <w:pPr>
        <w:numPr>
          <w:numId w:val="0"/>
        </w:numPr>
        <w:ind w:firstLine="440" w:firstLineChars="200"/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 xml:space="preserve">B) verify the same  by executing the same command -    </w:t>
      </w:r>
    </w:p>
    <w:p>
      <w:pPr>
        <w:numPr>
          <w:numId w:val="0"/>
        </w:numPr>
        <w:ind w:firstLine="440" w:firstLineChars="200"/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 xml:space="preserve">Curl </w:t>
      </w:r>
      <w:r>
        <w:rPr>
          <w:rFonts w:hint="default" w:ascii="Bookman Old Style" w:hAnsi="Bookman Old Style"/>
          <w:sz w:val="20"/>
          <w:szCs w:val="20"/>
          <w:lang w:val="en-US"/>
        </w:rPr>
        <w:fldChar w:fldCharType="begin"/>
      </w:r>
      <w:r>
        <w:rPr>
          <w:rFonts w:hint="default" w:ascii="Bookman Old Style" w:hAnsi="Bookman Old Style"/>
          <w:sz w:val="20"/>
          <w:szCs w:val="20"/>
          <w:lang w:val="en-US"/>
        </w:rPr>
        <w:instrText xml:space="preserve"> HYPERLINK "http://52.60.214.153:8091/pools/default/buckets/&lt;Bucketn" </w:instrText>
      </w:r>
      <w:r>
        <w:rPr>
          <w:rFonts w:hint="default" w:ascii="Bookman Old Style" w:hAnsi="Bookman Old Style"/>
          <w:sz w:val="20"/>
          <w:szCs w:val="20"/>
          <w:lang w:val="en-US"/>
        </w:rPr>
        <w:fldChar w:fldCharType="separate"/>
      </w:r>
      <w:r>
        <w:rPr>
          <w:rStyle w:val="17"/>
          <w:rFonts w:hint="default" w:ascii="Bookman Old Style" w:hAnsi="Bookman Old Style"/>
          <w:sz w:val="20"/>
          <w:szCs w:val="20"/>
          <w:lang w:val="en-US"/>
        </w:rPr>
        <w:t>http://&lt;IPAddr&gt;:8091/pools/default/buckets/&lt;Bucket</w:t>
      </w:r>
      <w:r>
        <w:rPr>
          <w:rFonts w:hint="default" w:ascii="Bookman Old Style" w:hAnsi="Bookman Old Style"/>
          <w:sz w:val="20"/>
          <w:szCs w:val="20"/>
          <w:lang w:val="en-US"/>
        </w:rPr>
        <w:fldChar w:fldCharType="end"/>
      </w:r>
      <w:r>
        <w:rPr>
          <w:rFonts w:hint="default" w:ascii="Bookman Old Style" w:hAnsi="Bookman Old Style"/>
          <w:sz w:val="20"/>
          <w:szCs w:val="20"/>
          <w:lang w:val="en-US"/>
        </w:rPr>
        <w:t>Name&gt;/docs/&lt;docID&gt;</w:t>
      </w:r>
    </w:p>
    <w:p>
      <w:pPr>
        <w:numPr>
          <w:numId w:val="0"/>
        </w:numPr>
        <w:ind w:firstLine="440" w:firstLineChars="200"/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>E.g.</w:t>
      </w:r>
    </w:p>
    <w:p>
      <w:pPr>
        <w:numPr>
          <w:numId w:val="0"/>
        </w:numPr>
        <w:ind w:firstLine="440" w:firstLineChars="200"/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>Curl http://52.60.214.153:8091/pools/default/buckets/MaskingBucket/docs/9</w:t>
      </w:r>
    </w:p>
    <w:p>
      <w:pPr>
        <w:numPr>
          <w:numId w:val="0"/>
        </w:numPr>
        <w:ind w:firstLine="440" w:firstLineChars="200"/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>Output 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rPr>
          <w:rFonts w:hint="default" w:ascii="SimSun" w:hAnsi="SimSun"/>
          <w:sz w:val="20"/>
          <w:szCs w:val="20"/>
        </w:rPr>
      </w:pPr>
      <w:r>
        <w:rPr>
          <w:rFonts w:hint="default" w:ascii="SimSun" w:hAnsi="SimSun"/>
          <w:sz w:val="20"/>
          <w:szCs w:val="20"/>
        </w:rPr>
        <w:t>{"meta":{"id":"9","rev":"2-14dbff066c4500000000000000000000","expiration":0,"flags":0},"json":{"Name":"</w:t>
      </w:r>
      <w:r>
        <w:rPr>
          <w:rFonts w:hint="default" w:ascii="SimSun" w:hAnsi="SimSun"/>
          <w:sz w:val="20"/>
          <w:szCs w:val="20"/>
          <w:lang w:val="en-US"/>
        </w:rPr>
        <w:t>Mukesh Kumar</w:t>
      </w:r>
      <w:r>
        <w:rPr>
          <w:rFonts w:hint="default" w:ascii="SimSun" w:hAnsi="SimSun"/>
          <w:sz w:val="20"/>
          <w:szCs w:val="20"/>
        </w:rPr>
        <w:t>","Company":"Adara Networks","Age":"30","PAN":"ASDFGH4567G","PASSPORT":"QWERT345TYUIOP1234DFG"}}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rPr>
          <w:rFonts w:hint="default" w:ascii="SimSun" w:hAnsi="SimSun"/>
          <w:sz w:val="20"/>
          <w:szCs w:val="20"/>
          <w:lang w:val="en-US"/>
        </w:rPr>
      </w:pPr>
      <w:r>
        <w:rPr>
          <w:rFonts w:hint="default" w:ascii="SimSun" w:hAnsi="SimSun"/>
          <w:sz w:val="20"/>
          <w:szCs w:val="20"/>
          <w:lang w:val="en-US"/>
        </w:rPr>
        <w:t xml:space="preserve"> C) Now Bucket with password  is  also supported for masking and unmasking.later on the same is passed as parameter.  </w:t>
      </w:r>
    </w:p>
    <w:p>
      <w:pPr>
        <w:numPr>
          <w:ilvl w:val="0"/>
          <w:numId w:val="7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Setting up users in Node js for delegation (only if you want delegator flow)</w:t>
      </w:r>
    </w:p>
    <w:p>
      <w:pPr>
        <w:numPr>
          <w:ilvl w:val="0"/>
          <w:numId w:val="8"/>
        </w:numPr>
        <w:ind w:firstLine="440" w:firstLineChars="200"/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copy myapp.js file and run it against nodejs server -</w:t>
      </w: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        e.g  nodejs myapp.js</w:t>
      </w: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      B) Modify users as below in myapp.js ( Get this file from binary server) based upon requirement and restart NodeJs after modification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            </w:t>
      </w:r>
      <w:r>
        <w:rPr>
          <w:rFonts w:hint="default" w:ascii="Bookman Old Style" w:hAnsi="Bookman Old Style"/>
          <w:sz w:val="20"/>
          <w:szCs w:val="20"/>
          <w:lang w:val="en-US"/>
        </w:rPr>
        <w:t xml:space="preserve"> "name": "&lt;main_user&gt;",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 xml:space="preserve">                "data": ["delegate1", "delegate1"]</w:t>
      </w: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      </w:t>
      </w: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8) Commands for Masking  - </w:t>
      </w:r>
    </w:p>
    <w:p>
      <w:pPr>
        <w:numPr>
          <w:numId w:val="0"/>
        </w:numPr>
        <w:rPr>
          <w:rFonts w:hint="default" w:ascii="Bookman Old Style" w:hAnsi="Bookman Old Style"/>
          <w:color w:val="000080"/>
          <w:sz w:val="20"/>
          <w:szCs w:val="20"/>
          <w:lang w:val="en-US"/>
        </w:rPr>
      </w:pPr>
      <w:r>
        <w:rPr>
          <w:rFonts w:hint="default" w:ascii="Bookman Old Style" w:hAnsi="Bookman Old Style"/>
          <w:i/>
          <w:iCs/>
          <w:sz w:val="15"/>
          <w:szCs w:val="15"/>
          <w:lang w:val="en-US"/>
        </w:rPr>
        <w:t xml:space="preserve">curl -X POST -H "X-OpenAM-Token: </w:t>
      </w:r>
      <w:r>
        <w:rPr>
          <w:rFonts w:hint="default" w:ascii="Bookman Old Style" w:hAnsi="Bookman Old Style"/>
          <w:i/>
          <w:iCs/>
          <w:color w:val="CC99FF"/>
          <w:sz w:val="15"/>
          <w:szCs w:val="15"/>
          <w:lang w:val="en-US"/>
        </w:rPr>
        <w:t>$token</w:t>
      </w:r>
      <w:r>
        <w:rPr>
          <w:rFonts w:hint="default" w:ascii="Bookman Old Style" w:hAnsi="Bookman Old Style"/>
          <w:i/>
          <w:iCs/>
          <w:sz w:val="15"/>
          <w:szCs w:val="15"/>
          <w:lang w:val="en-US"/>
        </w:rPr>
        <w:t xml:space="preserve">" </w:t>
      </w:r>
      <w:r>
        <w:rPr>
          <w:rFonts w:hint="default" w:ascii="Bookman Old Style" w:hAnsi="Bookman Old Style"/>
          <w:i/>
          <w:iCs/>
          <w:color w:val="FFFF00"/>
          <w:sz w:val="15"/>
          <w:szCs w:val="15"/>
          <w:lang w:val="en-US"/>
        </w:rPr>
        <w:t>-H "X-Effective-User:&lt;Name for effective user&gt;</w:t>
      </w:r>
      <w:r>
        <w:rPr>
          <w:rFonts w:hint="default" w:ascii="Bookman Old Style" w:hAnsi="Bookman Old Style"/>
          <w:i/>
          <w:iCs/>
          <w:sz w:val="15"/>
          <w:szCs w:val="15"/>
          <w:lang w:val="en-US"/>
        </w:rPr>
        <w:t>"  -d "</w:t>
      </w:r>
      <w:r>
        <w:rPr>
          <w:rFonts w:hint="default" w:ascii="Bookman Old Style" w:hAnsi="Bookman Old Style"/>
          <w:i/>
          <w:iCs/>
          <w:color w:val="FF6600"/>
          <w:sz w:val="15"/>
          <w:szCs w:val="15"/>
          <w:lang w:val="en-US"/>
        </w:rPr>
        <w:t>dburl</w:t>
      </w:r>
      <w:r>
        <w:rPr>
          <w:rFonts w:hint="default" w:ascii="Bookman Old Style" w:hAnsi="Bookman Old Style"/>
          <w:i/>
          <w:iCs/>
          <w:sz w:val="15"/>
          <w:szCs w:val="15"/>
          <w:lang w:val="en-US"/>
        </w:rPr>
        <w:t>=</w:t>
      </w:r>
      <w:r>
        <w:rPr>
          <w:rFonts w:hint="default" w:ascii="Bookman Old Style" w:hAnsi="Bookman Old Style"/>
          <w:i/>
          <w:iCs/>
          <w:color w:val="008000"/>
          <w:sz w:val="15"/>
          <w:szCs w:val="15"/>
          <w:lang w:val="en-US"/>
        </w:rPr>
        <w:t>&lt;couchbase IP&gt;</w:t>
      </w:r>
      <w:r>
        <w:rPr>
          <w:rFonts w:hint="default" w:ascii="Bookman Old Style" w:hAnsi="Bookman Old Style"/>
          <w:i/>
          <w:iCs/>
          <w:sz w:val="15"/>
          <w:szCs w:val="15"/>
          <w:lang w:val="en-US"/>
        </w:rPr>
        <w:t>:8091/pools/default/buckets/&lt;</w:t>
      </w:r>
      <w:r>
        <w:rPr>
          <w:rFonts w:hint="default" w:ascii="Bookman Old Style" w:hAnsi="Bookman Old Style"/>
          <w:i/>
          <w:iCs/>
          <w:color w:val="008000"/>
          <w:sz w:val="15"/>
          <w:szCs w:val="15"/>
          <w:lang w:val="en-US"/>
        </w:rPr>
        <w:t>BucketName</w:t>
      </w:r>
      <w:r>
        <w:rPr>
          <w:rFonts w:hint="default" w:ascii="Bookman Old Style" w:hAnsi="Bookman Old Style"/>
          <w:i/>
          <w:iCs/>
          <w:sz w:val="15"/>
          <w:szCs w:val="15"/>
          <w:lang w:val="en-US"/>
        </w:rPr>
        <w:t>&gt;/docs/9&amp;</w:t>
      </w:r>
      <w:r>
        <w:rPr>
          <w:rFonts w:hint="default" w:ascii="Bookman Old Style" w:hAnsi="Bookman Old Style"/>
          <w:i/>
          <w:iCs/>
          <w:color w:val="FF6600"/>
          <w:sz w:val="15"/>
          <w:szCs w:val="15"/>
          <w:lang w:val="en-US"/>
        </w:rPr>
        <w:t>filterAttributes</w:t>
      </w:r>
      <w:r>
        <w:rPr>
          <w:rFonts w:hint="default" w:ascii="Bookman Old Style" w:hAnsi="Bookman Old Style"/>
          <w:i/>
          <w:iCs/>
          <w:sz w:val="15"/>
          <w:szCs w:val="15"/>
          <w:lang w:val="en-US"/>
        </w:rPr>
        <w:t>=Name,State&amp;</w:t>
      </w:r>
      <w:r>
        <w:rPr>
          <w:rFonts w:hint="default" w:ascii="Bookman Old Style" w:hAnsi="Bookman Old Style"/>
          <w:i/>
          <w:iCs/>
          <w:color w:val="FF6600"/>
          <w:sz w:val="15"/>
          <w:szCs w:val="15"/>
          <w:lang w:val="en-US"/>
        </w:rPr>
        <w:t>maskinglevel</w:t>
      </w:r>
      <w:r>
        <w:rPr>
          <w:rFonts w:hint="default" w:ascii="Bookman Old Style" w:hAnsi="Bookman Old Style"/>
          <w:i/>
          <w:iCs/>
          <w:sz w:val="15"/>
          <w:szCs w:val="15"/>
          <w:lang w:val="en-US"/>
        </w:rPr>
        <w:t>=</w:t>
      </w:r>
      <w:r>
        <w:rPr>
          <w:rFonts w:hint="default" w:ascii="Bookman Old Style" w:hAnsi="Bookman Old Style"/>
          <w:i/>
          <w:iCs/>
          <w:color w:val="008000"/>
          <w:sz w:val="15"/>
          <w:szCs w:val="15"/>
          <w:lang w:val="en-US"/>
        </w:rPr>
        <w:t>1,3,-4,5,7</w:t>
      </w:r>
      <w:r>
        <w:rPr>
          <w:rFonts w:hint="default" w:ascii="Bookman Old Style" w:hAnsi="Bookman Old Style"/>
          <w:i/>
          <w:iCs/>
          <w:sz w:val="15"/>
          <w:szCs w:val="15"/>
          <w:lang w:val="en-US"/>
        </w:rPr>
        <w:t xml:space="preserve">" </w:t>
      </w:r>
      <w:r>
        <w:rPr>
          <w:rFonts w:hint="default" w:ascii="Bookman Old Style" w:hAnsi="Bookman Old Style"/>
          <w:i/>
          <w:iCs/>
          <w:color w:val="000080"/>
          <w:sz w:val="15"/>
          <w:szCs w:val="15"/>
          <w:lang w:val="en-US"/>
        </w:rPr>
        <w:fldChar w:fldCharType="begin"/>
      </w:r>
      <w:r>
        <w:rPr>
          <w:rFonts w:hint="default" w:ascii="Bookman Old Style" w:hAnsi="Bookman Old Style"/>
          <w:i/>
          <w:iCs/>
          <w:color w:val="000080"/>
          <w:sz w:val="15"/>
          <w:szCs w:val="15"/>
          <w:lang w:val="en-US"/>
        </w:rPr>
        <w:instrText xml:space="preserve"> HYPERLINK "http://localhost:8080/ARXAPI/user/MaskingAPI" </w:instrText>
      </w:r>
      <w:r>
        <w:rPr>
          <w:rFonts w:hint="default" w:ascii="Bookman Old Style" w:hAnsi="Bookman Old Style"/>
          <w:i/>
          <w:iCs/>
          <w:color w:val="000080"/>
          <w:sz w:val="15"/>
          <w:szCs w:val="15"/>
          <w:lang w:val="en-US"/>
        </w:rPr>
        <w:fldChar w:fldCharType="separate"/>
      </w:r>
      <w:r>
        <w:rPr>
          <w:rStyle w:val="17"/>
          <w:rFonts w:hint="default" w:ascii="Bookman Old Style" w:hAnsi="Bookman Old Style"/>
          <w:i/>
          <w:iCs/>
          <w:color w:val="000080"/>
          <w:sz w:val="15"/>
          <w:szCs w:val="15"/>
          <w:lang w:val="en-US"/>
        </w:rPr>
        <w:t>http://</w:t>
      </w:r>
      <w:r>
        <w:rPr>
          <w:rStyle w:val="17"/>
          <w:rFonts w:hint="default" w:ascii="Bookman Old Style" w:hAnsi="Bookman Old Style"/>
          <w:i/>
          <w:iCs/>
          <w:color w:val="008000"/>
          <w:sz w:val="15"/>
          <w:szCs w:val="15"/>
          <w:lang w:val="en-US"/>
        </w:rPr>
        <w:t>FQDNARX</w:t>
      </w:r>
      <w:r>
        <w:rPr>
          <w:rStyle w:val="17"/>
          <w:rFonts w:hint="default" w:ascii="Bookman Old Style" w:hAnsi="Bookman Old Style"/>
          <w:i/>
          <w:iCs/>
          <w:color w:val="000080"/>
          <w:sz w:val="15"/>
          <w:szCs w:val="15"/>
          <w:lang w:val="en-US"/>
        </w:rPr>
        <w:t>:8080/ARXAPI/user/</w:t>
      </w:r>
      <w:r>
        <w:rPr>
          <w:rStyle w:val="17"/>
          <w:rFonts w:hint="default" w:ascii="Bookman Old Style" w:hAnsi="Bookman Old Style"/>
          <w:b/>
          <w:bCs/>
          <w:i/>
          <w:iCs/>
          <w:color w:val="000080"/>
          <w:sz w:val="15"/>
          <w:szCs w:val="15"/>
          <w:lang w:val="en-US"/>
        </w:rPr>
        <w:t>MaskingAPI</w:t>
      </w:r>
      <w:r>
        <w:rPr>
          <w:rFonts w:hint="default" w:ascii="Bookman Old Style" w:hAnsi="Bookman Old Style"/>
          <w:i/>
          <w:iCs/>
          <w:color w:val="000080"/>
          <w:sz w:val="15"/>
          <w:szCs w:val="15"/>
          <w:lang w:val="en-US"/>
        </w:rPr>
        <w:fldChar w:fldCharType="end"/>
      </w:r>
    </w:p>
    <w:p>
      <w:pPr>
        <w:numPr>
          <w:numId w:val="0"/>
        </w:numPr>
        <w:rPr>
          <w:rFonts w:hint="default" w:ascii="Bookman Old Style" w:hAnsi="Bookman Old Style"/>
          <w:i w:val="0"/>
          <w:iCs w:val="0"/>
          <w:color w:val="000080"/>
          <w:sz w:val="20"/>
          <w:szCs w:val="20"/>
          <w:u w:val="single" w:color="auto"/>
          <w:lang w:val="en-US"/>
        </w:rPr>
      </w:pPr>
      <w:r>
        <w:rPr>
          <w:rFonts w:hint="default" w:ascii="Bookman Old Style" w:hAnsi="Bookman Old Style"/>
          <w:i w:val="0"/>
          <w:iCs w:val="0"/>
          <w:color w:val="000080"/>
          <w:sz w:val="20"/>
          <w:szCs w:val="20"/>
          <w:u w:val="single" w:color="auto"/>
          <w:lang w:val="en-US"/>
        </w:rPr>
        <w:t>Or with bucket Info (with /without password)</w:t>
      </w:r>
    </w:p>
    <w:p>
      <w:pPr>
        <w:numPr>
          <w:numId w:val="0"/>
        </w:numPr>
        <w:rPr>
          <w:rFonts w:hint="default" w:ascii="Bookman Old Style" w:hAnsi="Bookman Old Style"/>
          <w:color w:val="000080"/>
          <w:sz w:val="20"/>
          <w:szCs w:val="20"/>
          <w:lang w:val="en-US"/>
        </w:rPr>
      </w:pPr>
      <w:r>
        <w:rPr>
          <w:rFonts w:hint="default" w:ascii="Bookman Old Style" w:hAnsi="Bookman Old Style"/>
          <w:i/>
          <w:iCs/>
          <w:sz w:val="15"/>
          <w:szCs w:val="15"/>
          <w:lang w:val="en-US"/>
        </w:rPr>
        <w:t xml:space="preserve">curl -X POST -H "X-OpenAM-Token: </w:t>
      </w:r>
      <w:r>
        <w:rPr>
          <w:rFonts w:hint="default" w:ascii="Bookman Old Style" w:hAnsi="Bookman Old Style"/>
          <w:i/>
          <w:iCs/>
          <w:color w:val="CC99FF"/>
          <w:sz w:val="15"/>
          <w:szCs w:val="15"/>
          <w:lang w:val="en-US"/>
        </w:rPr>
        <w:t>$token</w:t>
      </w:r>
      <w:r>
        <w:rPr>
          <w:rFonts w:hint="default" w:ascii="Bookman Old Style" w:hAnsi="Bookman Old Style"/>
          <w:i/>
          <w:iCs/>
          <w:sz w:val="15"/>
          <w:szCs w:val="15"/>
          <w:lang w:val="en-US"/>
        </w:rPr>
        <w:t xml:space="preserve">" </w:t>
      </w:r>
      <w:r>
        <w:rPr>
          <w:rFonts w:hint="default" w:ascii="Bookman Old Style" w:hAnsi="Bookman Old Style"/>
          <w:i/>
          <w:iCs/>
          <w:color w:val="FFFF00"/>
          <w:sz w:val="15"/>
          <w:szCs w:val="15"/>
          <w:lang w:val="en-US"/>
        </w:rPr>
        <w:t>-H "X-Effective-User:&lt;Name for effective user&gt;</w:t>
      </w:r>
      <w:r>
        <w:rPr>
          <w:rFonts w:hint="default" w:ascii="Bookman Old Style" w:hAnsi="Bookman Old Style"/>
          <w:i/>
          <w:iCs/>
          <w:sz w:val="15"/>
          <w:szCs w:val="15"/>
          <w:lang w:val="en-US"/>
        </w:rPr>
        <w:t>"  -d  “</w:t>
      </w:r>
      <w:r>
        <w:rPr>
          <w:rFonts w:hint="default" w:ascii="Bookman Old Style" w:hAnsi="Bookman Old Style"/>
          <w:i/>
          <w:iCs/>
          <w:color w:val="FF6600"/>
          <w:sz w:val="15"/>
          <w:szCs w:val="15"/>
          <w:lang w:val="en-US"/>
        </w:rPr>
        <w:t>bucketName</w:t>
      </w:r>
      <w:r>
        <w:rPr>
          <w:rFonts w:hint="default" w:ascii="Bookman Old Style" w:hAnsi="Bookman Old Style"/>
          <w:i/>
          <w:iCs/>
          <w:color w:val="000080"/>
          <w:sz w:val="15"/>
          <w:szCs w:val="15"/>
          <w:lang w:val="en-US"/>
        </w:rPr>
        <w:t>=</w:t>
      </w:r>
      <w:r>
        <w:rPr>
          <w:rFonts w:hint="default" w:ascii="Bookman Old Style" w:hAnsi="Bookman Old Style"/>
          <w:i/>
          <w:iCs/>
          <w:color w:val="008000"/>
          <w:sz w:val="15"/>
          <w:szCs w:val="15"/>
          <w:lang w:val="en-US"/>
        </w:rPr>
        <w:t>MaskingBucket1</w:t>
      </w:r>
      <w:r>
        <w:rPr>
          <w:rFonts w:hint="default" w:ascii="Bookman Old Style" w:hAnsi="Bookman Old Style"/>
          <w:i/>
          <w:iCs/>
          <w:color w:val="000080"/>
          <w:sz w:val="15"/>
          <w:szCs w:val="15"/>
          <w:lang w:val="en-US"/>
        </w:rPr>
        <w:t>&amp;</w:t>
      </w:r>
      <w:r>
        <w:rPr>
          <w:rFonts w:hint="default" w:ascii="Bookman Old Style" w:hAnsi="Bookman Old Style"/>
          <w:i/>
          <w:iCs/>
          <w:color w:val="FF6600"/>
          <w:sz w:val="15"/>
          <w:szCs w:val="15"/>
          <w:lang w:val="en-US"/>
        </w:rPr>
        <w:t>bucketPassword</w:t>
      </w:r>
      <w:r>
        <w:rPr>
          <w:rFonts w:hint="default" w:ascii="Bookman Old Style" w:hAnsi="Bookman Old Style"/>
          <w:i/>
          <w:iCs/>
          <w:color w:val="000080"/>
          <w:sz w:val="15"/>
          <w:szCs w:val="15"/>
          <w:lang w:val="en-US"/>
        </w:rPr>
        <w:t>=</w:t>
      </w:r>
      <w:r>
        <w:rPr>
          <w:rFonts w:hint="default" w:ascii="Bookman Old Style" w:hAnsi="Bookman Old Style"/>
          <w:i/>
          <w:iCs/>
          <w:color w:val="008000"/>
          <w:sz w:val="15"/>
          <w:szCs w:val="15"/>
          <w:lang w:val="en-US"/>
        </w:rPr>
        <w:t>test123</w:t>
      </w:r>
      <w:r>
        <w:rPr>
          <w:rFonts w:hint="default" w:ascii="Bookman Old Style" w:hAnsi="Bookman Old Style"/>
          <w:i/>
          <w:iCs/>
          <w:color w:val="000080"/>
          <w:sz w:val="15"/>
          <w:szCs w:val="15"/>
          <w:lang w:val="en-US"/>
        </w:rPr>
        <w:t>&amp;</w:t>
      </w:r>
      <w:r>
        <w:rPr>
          <w:rFonts w:hint="default" w:ascii="Bookman Old Style" w:hAnsi="Bookman Old Style"/>
          <w:i/>
          <w:iCs/>
          <w:color w:val="FF6600"/>
          <w:sz w:val="15"/>
          <w:szCs w:val="15"/>
          <w:lang w:val="en-US"/>
        </w:rPr>
        <w:t>docID</w:t>
      </w:r>
      <w:r>
        <w:rPr>
          <w:rFonts w:hint="default" w:ascii="Bookman Old Style" w:hAnsi="Bookman Old Style"/>
          <w:i/>
          <w:iCs/>
          <w:color w:val="000080"/>
          <w:sz w:val="15"/>
          <w:szCs w:val="15"/>
          <w:lang w:val="en-US"/>
        </w:rPr>
        <w:t>=9</w:t>
      </w:r>
      <w:r>
        <w:rPr>
          <w:rFonts w:hint="default" w:ascii="Bookman Old Style" w:hAnsi="Bookman Old Style"/>
          <w:i/>
          <w:iCs/>
          <w:sz w:val="15"/>
          <w:szCs w:val="15"/>
          <w:lang w:val="en-US"/>
        </w:rPr>
        <w:t>&amp;</w:t>
      </w:r>
      <w:r>
        <w:rPr>
          <w:rFonts w:hint="default" w:ascii="Bookman Old Style" w:hAnsi="Bookman Old Style"/>
          <w:i/>
          <w:iCs/>
          <w:color w:val="FF6600"/>
          <w:sz w:val="15"/>
          <w:szCs w:val="15"/>
          <w:lang w:val="en-US"/>
        </w:rPr>
        <w:t>filterAttributes</w:t>
      </w:r>
      <w:r>
        <w:rPr>
          <w:rFonts w:hint="default" w:ascii="Bookman Old Style" w:hAnsi="Bookman Old Style"/>
          <w:i/>
          <w:iCs/>
          <w:sz w:val="15"/>
          <w:szCs w:val="15"/>
          <w:lang w:val="en-US"/>
        </w:rPr>
        <w:t>=</w:t>
      </w:r>
      <w:r>
        <w:rPr>
          <w:rFonts w:hint="default" w:ascii="Bookman Old Style" w:hAnsi="Bookman Old Style"/>
          <w:i/>
          <w:iCs/>
          <w:color w:val="008000"/>
          <w:sz w:val="15"/>
          <w:szCs w:val="15"/>
          <w:lang w:val="en-US"/>
        </w:rPr>
        <w:t>Name,State</w:t>
      </w:r>
      <w:r>
        <w:rPr>
          <w:rFonts w:hint="default" w:ascii="Bookman Old Style" w:hAnsi="Bookman Old Style"/>
          <w:i/>
          <w:iCs/>
          <w:sz w:val="15"/>
          <w:szCs w:val="15"/>
          <w:lang w:val="en-US"/>
        </w:rPr>
        <w:t>&amp;</w:t>
      </w:r>
      <w:r>
        <w:rPr>
          <w:rFonts w:hint="default" w:ascii="Bookman Old Style" w:hAnsi="Bookman Old Style"/>
          <w:i/>
          <w:iCs/>
          <w:color w:val="FF6600"/>
          <w:sz w:val="15"/>
          <w:szCs w:val="15"/>
          <w:lang w:val="en-US"/>
        </w:rPr>
        <w:t>maskinglevel</w:t>
      </w:r>
      <w:r>
        <w:rPr>
          <w:rFonts w:hint="default" w:ascii="Bookman Old Style" w:hAnsi="Bookman Old Style"/>
          <w:i/>
          <w:iCs/>
          <w:sz w:val="15"/>
          <w:szCs w:val="15"/>
          <w:lang w:val="en-US"/>
        </w:rPr>
        <w:t>=</w:t>
      </w:r>
      <w:r>
        <w:rPr>
          <w:rFonts w:hint="default" w:ascii="Bookman Old Style" w:hAnsi="Bookman Old Style"/>
          <w:i/>
          <w:iCs/>
          <w:color w:val="008000"/>
          <w:sz w:val="15"/>
          <w:szCs w:val="15"/>
          <w:lang w:val="en-US"/>
        </w:rPr>
        <w:t>1,3,-4,5,7"</w:t>
      </w:r>
      <w:r>
        <w:rPr>
          <w:rFonts w:hint="default" w:ascii="Bookman Old Style" w:hAnsi="Bookman Old Style"/>
          <w:i/>
          <w:iCs/>
          <w:sz w:val="15"/>
          <w:szCs w:val="15"/>
          <w:lang w:val="en-US"/>
        </w:rPr>
        <w:t xml:space="preserve"> </w:t>
      </w:r>
      <w:r>
        <w:rPr>
          <w:rFonts w:hint="default" w:ascii="Bookman Old Style" w:hAnsi="Bookman Old Style"/>
          <w:i/>
          <w:iCs/>
          <w:color w:val="000080"/>
          <w:sz w:val="15"/>
          <w:szCs w:val="15"/>
          <w:lang w:val="en-US"/>
        </w:rPr>
        <w:fldChar w:fldCharType="begin"/>
      </w:r>
      <w:r>
        <w:rPr>
          <w:rFonts w:hint="default" w:ascii="Bookman Old Style" w:hAnsi="Bookman Old Style"/>
          <w:i/>
          <w:iCs/>
          <w:color w:val="000080"/>
          <w:sz w:val="15"/>
          <w:szCs w:val="15"/>
          <w:lang w:val="en-US"/>
        </w:rPr>
        <w:instrText xml:space="preserve"> HYPERLINK "http://localhost:8080/ARXAPI/user/MaskingAPI" </w:instrText>
      </w:r>
      <w:r>
        <w:rPr>
          <w:rFonts w:hint="default" w:ascii="Bookman Old Style" w:hAnsi="Bookman Old Style"/>
          <w:i/>
          <w:iCs/>
          <w:color w:val="000080"/>
          <w:sz w:val="15"/>
          <w:szCs w:val="15"/>
          <w:lang w:val="en-US"/>
        </w:rPr>
        <w:fldChar w:fldCharType="separate"/>
      </w:r>
      <w:r>
        <w:rPr>
          <w:rStyle w:val="17"/>
          <w:rFonts w:hint="default" w:ascii="Bookman Old Style" w:hAnsi="Bookman Old Style"/>
          <w:i/>
          <w:iCs/>
          <w:color w:val="000080"/>
          <w:sz w:val="15"/>
          <w:szCs w:val="15"/>
          <w:lang w:val="en-US"/>
        </w:rPr>
        <w:t>http://</w:t>
      </w:r>
      <w:r>
        <w:rPr>
          <w:rStyle w:val="17"/>
          <w:rFonts w:hint="default" w:ascii="Bookman Old Style" w:hAnsi="Bookman Old Style"/>
          <w:i/>
          <w:iCs/>
          <w:color w:val="008000"/>
          <w:sz w:val="15"/>
          <w:szCs w:val="15"/>
          <w:lang w:val="en-US"/>
        </w:rPr>
        <w:t>FQDNARX</w:t>
      </w:r>
      <w:r>
        <w:rPr>
          <w:rStyle w:val="17"/>
          <w:rFonts w:hint="default" w:ascii="Bookman Old Style" w:hAnsi="Bookman Old Style"/>
          <w:i/>
          <w:iCs/>
          <w:color w:val="000080"/>
          <w:sz w:val="15"/>
          <w:szCs w:val="15"/>
          <w:lang w:val="en-US"/>
        </w:rPr>
        <w:t>:8080/ARXAPI/user/</w:t>
      </w:r>
      <w:r>
        <w:rPr>
          <w:rStyle w:val="17"/>
          <w:rFonts w:hint="default" w:ascii="Bookman Old Style" w:hAnsi="Bookman Old Style"/>
          <w:b/>
          <w:bCs/>
          <w:i/>
          <w:iCs/>
          <w:color w:val="000080"/>
          <w:sz w:val="15"/>
          <w:szCs w:val="15"/>
          <w:lang w:val="en-US"/>
        </w:rPr>
        <w:t>MaskingAPI</w:t>
      </w:r>
      <w:r>
        <w:rPr>
          <w:rFonts w:hint="default" w:ascii="Bookman Old Style" w:hAnsi="Bookman Old Style"/>
          <w:i/>
          <w:iCs/>
          <w:color w:val="000080"/>
          <w:sz w:val="15"/>
          <w:szCs w:val="15"/>
          <w:lang w:val="en-US"/>
        </w:rPr>
        <w:fldChar w:fldCharType="end"/>
      </w: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Explanation for 2 Headers (Token , Effective user ) and 3 parameters (couchbaseDB url and masking level , filterAttributes) /5 parameters (bucketName, bucketPassword, docID,filterAttributes, maskinglevel 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 xml:space="preserve">Red colored are parameters , green ones are placeholder &amp; Blue one is ARX URL 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color w:val="CC99FF"/>
          <w:sz w:val="20"/>
          <w:szCs w:val="20"/>
          <w:lang w:val="en-US"/>
        </w:rPr>
        <w:t>$token is set in step 4 , A variable which holds the open AM token , passed as HEADER 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color w:val="FF0000"/>
          <w:sz w:val="20"/>
          <w:szCs w:val="20"/>
          <w:lang w:val="en-US"/>
        </w:rPr>
        <w:t xml:space="preserve">dburl   is placeholder for for couchbase url .It is passed as parameter .instead of dburl   , we can pass </w:t>
      </w:r>
      <w:r>
        <w:rPr>
          <w:rFonts w:hint="default" w:ascii="Bookman Old Style" w:hAnsi="Bookman Old Style"/>
          <w:i/>
          <w:iCs/>
          <w:color w:val="FF6600"/>
          <w:sz w:val="15"/>
          <w:szCs w:val="15"/>
          <w:lang w:val="en-US"/>
        </w:rPr>
        <w:t>bucketName , bucketPassword , docID 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i/>
          <w:iCs/>
          <w:color w:val="FF6600"/>
          <w:sz w:val="15"/>
          <w:szCs w:val="15"/>
          <w:lang w:val="en-US"/>
        </w:rPr>
        <w:t>filterAttributes is optional  to filter the attribute  while masking , else full document will be masked 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color w:val="008000"/>
          <w:sz w:val="20"/>
          <w:szCs w:val="20"/>
          <w:lang w:val="en-US"/>
        </w:rPr>
        <w:t>couchbase IP - IP address for couchbse .</w:t>
      </w:r>
    </w:p>
    <w:p>
      <w:pPr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color w:val="008000"/>
          <w:sz w:val="20"/>
          <w:szCs w:val="20"/>
          <w:lang w:val="en-US"/>
        </w:rPr>
        <w:t>BucketName - Bucket name (without password 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Style w:val="17"/>
          <w:rFonts w:hint="default" w:ascii="Bookman Old Style" w:hAnsi="Bookman Old Style"/>
          <w:color w:val="008000"/>
          <w:sz w:val="20"/>
          <w:szCs w:val="20"/>
          <w:lang w:val="en-US"/>
        </w:rPr>
        <w:t>FQDNARX - if running on local user localhost or use FQDN.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>Port is always 8080 by default until you don't change in serverl.xml for tomcat.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color w:val="FFFF00"/>
          <w:sz w:val="20"/>
          <w:szCs w:val="20"/>
          <w:lang w:val="en-US"/>
        </w:rPr>
        <w:t xml:space="preserve">-H X-Effective-User:&lt;Name for effective user&gt;  is optional  if there is no delegation request . 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color w:val="FF0000"/>
          <w:sz w:val="20"/>
          <w:szCs w:val="20"/>
          <w:lang w:val="en-US"/>
        </w:rPr>
        <w:t>maskinglevel</w:t>
      </w:r>
      <w:r>
        <w:rPr>
          <w:rFonts w:hint="default" w:ascii="Bookman Old Style" w:hAnsi="Bookman Old Style"/>
          <w:sz w:val="20"/>
          <w:szCs w:val="20"/>
          <w:lang w:val="en-US"/>
        </w:rPr>
        <w:t xml:space="preserve">=1,3,-4,5,7 , i.e </w:t>
      </w:r>
      <w:r>
        <w:rPr>
          <w:rFonts w:hint="default" w:ascii="Bookman Old Style" w:hAnsi="Bookman Old Style"/>
          <w:color w:val="FF0000"/>
          <w:sz w:val="20"/>
          <w:szCs w:val="20"/>
          <w:lang w:val="en-US"/>
        </w:rPr>
        <w:t xml:space="preserve">maskinglevel is passed </w:t>
      </w:r>
      <w:r>
        <w:rPr>
          <w:rFonts w:hint="default" w:ascii="Bookman Old Style" w:hAnsi="Bookman Old Style"/>
          <w:b w:val="0"/>
          <w:bCs w:val="0"/>
          <w:color w:val="FF0000"/>
          <w:sz w:val="20"/>
          <w:szCs w:val="20"/>
          <w:lang w:val="en-US"/>
        </w:rPr>
        <w:t>parameter for document retrieved from couchbase .</w:t>
      </w:r>
    </w:p>
    <w:p>
      <w:pPr>
        <w:numPr>
          <w:numId w:val="0"/>
        </w:numPr>
        <w:ind w:leftChars="0"/>
        <w:rPr>
          <w:rFonts w:hint="default" w:ascii="Bookman Old Style" w:hAnsi="Bookman Old Style"/>
          <w:b w:val="0"/>
          <w:bCs w:val="0"/>
          <w:color w:val="FF0000"/>
          <w:sz w:val="20"/>
          <w:szCs w:val="20"/>
          <w:lang w:val="en-US"/>
        </w:rPr>
      </w:pPr>
      <w:r>
        <w:rPr>
          <w:rFonts w:hint="default" w:ascii="Bookman Old Style" w:hAnsi="Bookman Old Style"/>
          <w:b w:val="0"/>
          <w:bCs w:val="0"/>
          <w:color w:val="FF0000"/>
          <w:sz w:val="20"/>
          <w:szCs w:val="20"/>
          <w:lang w:val="en-US"/>
        </w:rPr>
        <w:t xml:space="preserve">       i.e In couchbase document may look like -  </w:t>
      </w:r>
    </w:p>
    <w:p>
      <w:pPr>
        <w:numPr>
          <w:numId w:val="0"/>
        </w:numPr>
        <w:ind w:leftChars="0"/>
        <w:rPr>
          <w:sz w:val="20"/>
          <w:szCs w:val="20"/>
        </w:rPr>
      </w:pPr>
      <w:r>
        <w:rPr>
          <w:rFonts w:ascii="Calibri" w:hAnsi="Calibri" w:eastAsia="Calibri" w:cs="Times New Roman"/>
          <w:sz w:val="20"/>
          <w:szCs w:val="20"/>
          <w:lang w:val="en-US" w:eastAsia="en-US" w:bidi="ar-SA"/>
        </w:rPr>
        <w:pict>
          <v:shape id="Picture Frame 1025" o:spid="_x0000_s1026" type="#_x0000_t75" style="height:25.4pt;width:46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ascii="Calibri" w:hAnsi="Calibri" w:eastAsia="Calibri" w:cs="Times New Roman"/>
          <w:sz w:val="20"/>
          <w:szCs w:val="20"/>
          <w:lang w:val="en-US" w:eastAsia="en-US" w:bidi="ar-SA"/>
        </w:rPr>
        <w:pict>
          <v:shape id="Picture Frame 1026" o:spid="_x0000_s1027" type="#_x0000_t75" style="height:72.45pt;width:467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After Unmasking  the same is visible like below (if the token is vaild) -</w:t>
      </w:r>
    </w:p>
    <w:p>
      <w:pPr>
        <w:numPr>
          <w:numId w:val="0"/>
        </w:numPr>
        <w:ind w:leftChars="0"/>
        <w:rPr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sz w:val="20"/>
          <w:szCs w:val="20"/>
        </w:rPr>
      </w:pPr>
      <w:r>
        <w:rPr>
          <w:rFonts w:ascii="Calibri" w:hAnsi="Calibri" w:eastAsia="Calibri" w:cs="Times New Roman"/>
          <w:sz w:val="20"/>
          <w:szCs w:val="20"/>
          <w:lang w:val="en-US" w:eastAsia="en-US" w:bidi="ar-SA"/>
        </w:rPr>
        <w:pict>
          <v:shape id="Picture Frame 1031" o:spid="_x0000_s1028" type="#_x0000_t75" style="height:49.8pt;width:467.5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After Masking , with maskinglevel (2,-3,40,0) are defined as parameter and output are shown below .</w:t>
      </w:r>
    </w:p>
    <w:p>
      <w:pPr>
        <w:numPr>
          <w:numId w:val="0"/>
        </w:numPr>
        <w:ind w:leftChars="0"/>
        <w:rPr>
          <w:sz w:val="20"/>
          <w:szCs w:val="20"/>
        </w:rPr>
      </w:pPr>
      <w:r>
        <w:rPr>
          <w:rFonts w:ascii="Calibri" w:hAnsi="Calibri" w:eastAsia="Calibri" w:cs="Times New Roman"/>
          <w:sz w:val="20"/>
          <w:szCs w:val="20"/>
          <w:lang w:val="en-US" w:eastAsia="en-US" w:bidi="ar-SA"/>
        </w:rPr>
        <w:pict>
          <v:shape id="Picture Frame 1030" o:spid="_x0000_s1029" type="#_x0000_t75" style="height:65.05pt;width:467.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 xml:space="preserve">Note -Maskinglevel works from right to left default 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>Case 1- ‘Name: Kuldeep’ , masking level =2  i.e. 2 letters from right are masked.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>Case2  ‘State: karnatka’ maskinglevel=-3  i.e. 3 letters from left to right .(now left to right since negative changes the order)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>Case3 - ‘Venue:bangalore’ maskinglevel=40 i.e. Oversize masking request , so mask all.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>Case4 -’number=123456789’ maskinglevel =0 i.e. No masking .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</w:p>
    <w:p>
      <w:pPr>
        <w:numPr>
          <w:numId w:val="0"/>
        </w:numPr>
        <w:rPr>
          <w:rFonts w:ascii="Bookman Old Style" w:hAnsi="Bookman Old Style"/>
          <w:b/>
          <w:bCs/>
          <w:sz w:val="20"/>
          <w:szCs w:val="20"/>
          <w:u w:val="single" w:color="auto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 </w:t>
      </w:r>
      <w:r>
        <w:rPr>
          <w:rFonts w:ascii="Bookman Old Style" w:hAnsi="Bookman Old Style"/>
          <w:b/>
          <w:bCs/>
          <w:sz w:val="20"/>
          <w:szCs w:val="20"/>
          <w:u w:val="single" w:color="auto"/>
          <w:lang w:val="en-US"/>
        </w:rPr>
        <w:t>A) F</w:t>
      </w:r>
      <w:r>
        <w:rPr>
          <w:rFonts w:hint="default" w:ascii="Bookman Old Style" w:hAnsi="Bookman Old Style"/>
          <w:b/>
          <w:bCs/>
          <w:sz w:val="20"/>
          <w:szCs w:val="20"/>
          <w:u w:val="single" w:color="auto"/>
          <w:lang w:val="en-US"/>
        </w:rPr>
        <w:t>OR MASKING API USE THE FOLLOWING COMMAND(WITHOUT EFFECTIVE USER)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t xml:space="preserve">curl -X POST -H "X-OpenAM-Token: $token" -d "dburl=http://52.60.214.153:8091/pools/default/buckets/MaskingBucket/docs/9&amp;maskinglevel=1,3,-4,5,7" </w: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begin"/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instrText xml:space="preserve"> HYPERLINK "http://localhost:8080/ARXAPI/user/MaskingAPI" </w:instrTex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separate"/>
      </w:r>
      <w:r>
        <w:rPr>
          <w:rStyle w:val="17"/>
          <w:rFonts w:hint="default" w:ascii="Bookman Old Style" w:hAnsi="Bookman Old Style"/>
          <w:i/>
          <w:iCs/>
          <w:sz w:val="16"/>
          <w:szCs w:val="16"/>
          <w:lang w:val="en-US"/>
        </w:rPr>
        <w:t>http://localhost:8080/ARXAPI/user/MaskingAPI</w: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end"/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Bookman Old Style" w:hAnsi="Bookman Old Style"/>
          <w:b/>
          <w:bCs/>
          <w:i w:val="0"/>
          <w:iCs w:val="0"/>
          <w:sz w:val="20"/>
          <w:szCs w:val="20"/>
          <w:u w:val="single" w:color="auto"/>
          <w:lang w:val="en-US"/>
        </w:rPr>
      </w:pPr>
      <w:r>
        <w:rPr>
          <w:rFonts w:hint="default" w:ascii="Bookman Old Style" w:hAnsi="Bookman Old Style"/>
          <w:b/>
          <w:bCs/>
          <w:i w:val="0"/>
          <w:iCs w:val="0"/>
          <w:sz w:val="20"/>
          <w:szCs w:val="20"/>
          <w:u w:val="single" w:color="auto"/>
          <w:lang w:val="en-US"/>
        </w:rPr>
        <w:t>With filter -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t xml:space="preserve">curl -X POST -H "X-OpenAM-Token: $token" -d "dburl=http://localhost:8091/pools/default/buckets/MaskingBucket/docs/9&amp;maskinglevel=2,1&amp;filterAttributes=Name,State" </w: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begin"/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instrText xml:space="preserve"> HYPERLINK "http://localhost:8080/ARXAPI/user/MaskingAPI" </w:instrTex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separate"/>
      </w:r>
      <w:r>
        <w:rPr>
          <w:rStyle w:val="17"/>
          <w:rFonts w:hint="default" w:ascii="Bookman Old Style" w:hAnsi="Bookman Old Style"/>
          <w:i/>
          <w:iCs/>
          <w:sz w:val="16"/>
          <w:szCs w:val="16"/>
          <w:lang w:val="en-US"/>
        </w:rPr>
        <w:t>http://localhost:8080/ARXAPI/user/MaskingAPI</w: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end"/>
      </w:r>
    </w:p>
    <w:p>
      <w:pPr>
        <w:numPr>
          <w:numId w:val="0"/>
        </w:numPr>
        <w:rPr>
          <w:rFonts w:hint="default" w:ascii="Bookman Old Style" w:hAnsi="Bookman Old Style"/>
          <w:b/>
          <w:bCs/>
          <w:sz w:val="20"/>
          <w:szCs w:val="20"/>
          <w:u w:val="single" w:color="auto"/>
          <w:lang w:val="en-US"/>
        </w:rPr>
      </w:pPr>
      <w:r>
        <w:rPr>
          <w:rFonts w:hint="default" w:ascii="Bookman Old Style" w:hAnsi="Bookman Old Style"/>
          <w:b/>
          <w:bCs/>
          <w:sz w:val="20"/>
          <w:szCs w:val="20"/>
          <w:u w:val="single" w:color="auto"/>
          <w:lang w:val="en-US"/>
        </w:rPr>
        <w:t>With Bucket Details too  -</w:t>
      </w:r>
    </w:p>
    <w:p>
      <w:pPr>
        <w:numPr>
          <w:numId w:val="0"/>
        </w:numPr>
        <w:rPr>
          <w:rFonts w:hint="default" w:ascii="Bookman Old Style" w:hAnsi="Bookman Old Style"/>
          <w:i/>
          <w:iCs/>
          <w:sz w:val="16"/>
          <w:szCs w:val="16"/>
          <w:lang w:val="en-US"/>
        </w:rPr>
      </w:pP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t>curl -X POST -H "X-OpenAM-Token: $token" -d "bucketName=MaskingBucket1&amp;bucketPassword=test123&amp;docID=9&amp;maskinglevel=-3&amp;filterAttributes=Name" http://localhost:8080/ARXAPI/user/MaskingAPI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Bookman Old Style" w:hAnsi="Bookman Old Style"/>
          <w:b/>
          <w:bCs/>
          <w:sz w:val="20"/>
          <w:szCs w:val="20"/>
          <w:u w:val="single" w:color="auto"/>
          <w:lang w:val="en-US"/>
        </w:rPr>
      </w:pPr>
      <w:r>
        <w:rPr>
          <w:rFonts w:hint="default" w:ascii="Bookman Old Style" w:hAnsi="Bookman Old Style"/>
          <w:b/>
          <w:bCs/>
          <w:sz w:val="20"/>
          <w:szCs w:val="20"/>
          <w:u w:val="single" w:color="auto"/>
          <w:lang w:val="en-US"/>
        </w:rPr>
        <w:t>B) FOR MASKING API USE THE FOLLOWING COMMAND(WITH EFFECTIVE USER)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t xml:space="preserve">curl -X POST -H "X-OpenAM-Token: $token" </w:t>
      </w:r>
      <w:r>
        <w:rPr>
          <w:rFonts w:hint="default" w:ascii="Bookman Old Style" w:hAnsi="Bookman Old Style"/>
          <w:b/>
          <w:bCs/>
          <w:i/>
          <w:iCs/>
          <w:sz w:val="16"/>
          <w:szCs w:val="16"/>
          <w:lang w:val="en-US"/>
        </w:rPr>
        <w:t>-H "X-Effective-User:amit</w: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t xml:space="preserve">" -d "dburl=http://52.60.214.153:8091/pools/default/buckets/MaskingBucket/docs/9&amp;maskinglevel=1,3,-4,5,7" </w: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begin"/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instrText xml:space="preserve"> HYPERLINK "http://localhost:8080/ARXAPI/user/MaskingAPI" </w:instrTex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separate"/>
      </w:r>
      <w:r>
        <w:rPr>
          <w:rStyle w:val="17"/>
          <w:rFonts w:hint="default" w:ascii="Bookman Old Style" w:hAnsi="Bookman Old Style"/>
          <w:i/>
          <w:iCs/>
          <w:sz w:val="16"/>
          <w:szCs w:val="16"/>
          <w:lang w:val="en-US"/>
        </w:rPr>
        <w:t>http://localhost:8080/ARXAPI/user/MaskingAPI</w: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end"/>
      </w:r>
    </w:p>
    <w:p>
      <w:pPr>
        <w:numPr>
          <w:numId w:val="0"/>
        </w:numPr>
        <w:rPr>
          <w:rFonts w:hint="default" w:ascii="Bookman Old Style" w:hAnsi="Bookman Old Style"/>
          <w:b/>
          <w:bCs/>
          <w:sz w:val="20"/>
          <w:szCs w:val="20"/>
          <w:u w:val="single" w:color="auto"/>
          <w:lang w:val="en-US"/>
        </w:rPr>
      </w:pPr>
      <w:r>
        <w:rPr>
          <w:rFonts w:hint="default" w:ascii="Bookman Old Style" w:hAnsi="Bookman Old Style"/>
          <w:b/>
          <w:bCs/>
          <w:sz w:val="20"/>
          <w:szCs w:val="20"/>
          <w:u w:val="single" w:color="auto"/>
          <w:lang w:val="en-US"/>
        </w:rPr>
        <w:t>With Filter -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t xml:space="preserve">curl -X POST -H "X-OpenAM-Token: $token" </w:t>
      </w:r>
      <w:r>
        <w:rPr>
          <w:rFonts w:hint="default" w:ascii="Bookman Old Style" w:hAnsi="Bookman Old Style"/>
          <w:b w:val="0"/>
          <w:bCs w:val="0"/>
          <w:i/>
          <w:iCs/>
          <w:sz w:val="16"/>
          <w:szCs w:val="16"/>
          <w:lang w:val="en-US"/>
        </w:rPr>
        <w:t xml:space="preserve">-H "X-Effective-User:amit" </w: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t xml:space="preserve">-d "dburl=http://52.60.214.153:8091/pools/default/buckets/MaskingBucket/docs/9&amp;maskinglevel=1,3,-4,5,7&amp;filterAttributes=Name,State" </w: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begin"/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instrText xml:space="preserve"> HYPERLINK "http://localhost:8080/ARXAPI/user/MaskingAPI" </w:instrTex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separate"/>
      </w:r>
      <w:r>
        <w:rPr>
          <w:rStyle w:val="17"/>
          <w:rFonts w:hint="default" w:ascii="Bookman Old Style" w:hAnsi="Bookman Old Style"/>
          <w:i/>
          <w:iCs/>
          <w:sz w:val="16"/>
          <w:szCs w:val="16"/>
          <w:lang w:val="en-US"/>
        </w:rPr>
        <w:t>http://localhost:8080/ARXAPI/user/MaskingAPI</w: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end"/>
      </w:r>
    </w:p>
    <w:p>
      <w:pPr>
        <w:numPr>
          <w:numId w:val="0"/>
        </w:numPr>
        <w:rPr>
          <w:rFonts w:hint="default" w:ascii="Bookman Old Style" w:hAnsi="Bookman Old Style"/>
          <w:b/>
          <w:bCs/>
          <w:sz w:val="20"/>
          <w:szCs w:val="20"/>
          <w:u w:val="single" w:color="auto"/>
          <w:lang w:val="en-US"/>
        </w:rPr>
      </w:pPr>
      <w:r>
        <w:rPr>
          <w:rFonts w:hint="default" w:ascii="Bookman Old Style" w:hAnsi="Bookman Old Style"/>
          <w:b/>
          <w:bCs/>
          <w:sz w:val="20"/>
          <w:szCs w:val="20"/>
          <w:u w:val="single" w:color="auto"/>
          <w:lang w:val="en-US"/>
        </w:rPr>
        <w:t>With Bucket Details too-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t>curl -X POST -H "X-OpenAM-Token: $token" -H "X-Effective-User:amit"   -d "bucketName=MaskingBucket1&amp;bucketPassword=test123&amp;docID=9&amp;maskinglevel=-3&amp;filterAttributes=Name" http://localhost:8080/ARXAPI/user/MaskingAPI</w:t>
      </w:r>
    </w:p>
    <w:p>
      <w:pPr>
        <w:numPr>
          <w:numId w:val="0"/>
        </w:numPr>
        <w:rPr>
          <w:rFonts w:hint="default" w:ascii="Bookman Old Style" w:hAnsi="Bookman Old Style"/>
          <w:b/>
          <w:bCs/>
          <w:sz w:val="20"/>
          <w:szCs w:val="20"/>
          <w:u w:val="single" w:color="auto"/>
          <w:lang w:val="en-US"/>
        </w:rPr>
      </w:pPr>
      <w:r>
        <w:rPr>
          <w:rFonts w:hint="default" w:ascii="Bookman Old Style" w:hAnsi="Bookman Old Style"/>
          <w:b/>
          <w:bCs/>
          <w:sz w:val="20"/>
          <w:szCs w:val="20"/>
          <w:u w:val="single" w:color="auto"/>
          <w:lang w:val="en-US"/>
        </w:rPr>
        <w:t xml:space="preserve"> C) FOR UNMASKING API USE THE FOLLOWING COMMAND(WITHOUT EFFECTIVE USER)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t xml:space="preserve">curl -X POST -H "X-OpenAM-Token: $token" -d "dburl=http://52.60.214.153:8091/pools/default/buckets/MaskingBucket/docs/9" </w: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begin"/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instrText xml:space="preserve"> HYPERLINK "http://localhost:8080/ARXAPI/user/MaskingAPI" </w:instrTex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separate"/>
      </w:r>
      <w:r>
        <w:rPr>
          <w:rStyle w:val="17"/>
          <w:rFonts w:hint="default" w:ascii="Bookman Old Style" w:hAnsi="Bookman Old Style"/>
          <w:i/>
          <w:iCs/>
          <w:sz w:val="16"/>
          <w:szCs w:val="16"/>
          <w:lang w:val="en-US"/>
        </w:rPr>
        <w:t>http://localhost:8080/ARXAPI/user/UnMaskingAPI</w: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end"/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Bookman Old Style" w:hAnsi="Bookman Old Style"/>
          <w:b/>
          <w:bCs/>
          <w:i w:val="0"/>
          <w:iCs w:val="0"/>
          <w:sz w:val="20"/>
          <w:szCs w:val="20"/>
          <w:u w:val="single" w:color="auto"/>
          <w:lang w:val="en-US"/>
        </w:rPr>
      </w:pPr>
      <w:r>
        <w:rPr>
          <w:rFonts w:hint="default" w:ascii="Bookman Old Style" w:hAnsi="Bookman Old Style"/>
          <w:b/>
          <w:bCs/>
          <w:i w:val="0"/>
          <w:iCs w:val="0"/>
          <w:sz w:val="20"/>
          <w:szCs w:val="20"/>
          <w:u w:val="single" w:color="auto"/>
          <w:lang w:val="en-US"/>
        </w:rPr>
        <w:t>With filter -</w:t>
      </w:r>
    </w:p>
    <w:p>
      <w:pPr>
        <w:numPr>
          <w:numId w:val="0"/>
        </w:numPr>
        <w:rPr>
          <w:rFonts w:hint="default" w:ascii="Bookman Old Style" w:hAnsi="Bookman Old Style"/>
          <w:i/>
          <w:iCs/>
          <w:sz w:val="16"/>
          <w:szCs w:val="16"/>
          <w:lang w:val="en-US"/>
        </w:rPr>
      </w:pP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t xml:space="preserve">curl -X POST -H "X-OpenAM-Token: $token" -d "dburl=http://localhost:8091/pools/default/buckets/MaskingBucket/docs/9&amp;filterAttributes=Name,State" </w: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begin"/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instrText xml:space="preserve"> HYPERLINK "http://localhost:8080/ARXAPI/user/MaskingAPI" </w:instrTex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separate"/>
      </w:r>
      <w:r>
        <w:rPr>
          <w:rStyle w:val="17"/>
          <w:rFonts w:hint="default" w:ascii="Bookman Old Style" w:hAnsi="Bookman Old Style"/>
          <w:i/>
          <w:iCs/>
          <w:sz w:val="16"/>
          <w:szCs w:val="16"/>
          <w:lang w:val="en-US"/>
        </w:rPr>
        <w:t>http://localhost:8080/ARXAPI/user/UnMaskingAPI</w: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end"/>
      </w:r>
    </w:p>
    <w:p>
      <w:pPr>
        <w:numPr>
          <w:numId w:val="0"/>
        </w:numPr>
        <w:rPr>
          <w:rFonts w:hint="default" w:ascii="Bookman Old Style" w:hAnsi="Bookman Old Style"/>
          <w:i/>
          <w:iCs/>
          <w:sz w:val="16"/>
          <w:szCs w:val="16"/>
          <w:lang w:val="en-US"/>
        </w:rPr>
      </w:pPr>
    </w:p>
    <w:p>
      <w:pPr>
        <w:numPr>
          <w:numId w:val="0"/>
        </w:numPr>
        <w:rPr>
          <w:rFonts w:hint="default" w:ascii="Bookman Old Style" w:hAnsi="Bookman Old Style"/>
          <w:b/>
          <w:bCs/>
          <w:sz w:val="20"/>
          <w:szCs w:val="20"/>
          <w:u w:val="single" w:color="auto"/>
          <w:lang w:val="en-US"/>
        </w:rPr>
      </w:pPr>
      <w:r>
        <w:rPr>
          <w:rFonts w:hint="default" w:ascii="Bookman Old Style" w:hAnsi="Bookman Old Style"/>
          <w:b/>
          <w:bCs/>
          <w:sz w:val="20"/>
          <w:szCs w:val="20"/>
          <w:u w:val="single" w:color="auto"/>
          <w:lang w:val="en-US"/>
        </w:rPr>
        <w:t>With Bucket Details too  -</w:t>
      </w:r>
    </w:p>
    <w:p>
      <w:pPr>
        <w:numPr>
          <w:numId w:val="0"/>
        </w:numPr>
        <w:rPr>
          <w:rFonts w:hint="default" w:ascii="Bookman Old Style" w:hAnsi="Bookman Old Style"/>
          <w:i/>
          <w:iCs/>
          <w:sz w:val="16"/>
          <w:szCs w:val="16"/>
          <w:lang w:val="en-US"/>
        </w:rPr>
      </w:pP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t>curl -X POST -H "X-OpenAM-Token: $token" -d "bucketName=MaskingBucket1&amp;bucketPassword=test123&amp;docID=9&amp;filterAttributes=Name" http://localhost:8080/ARXAPI/user/UnMaskingAPI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Bookman Old Style" w:hAnsi="Bookman Old Style"/>
          <w:b/>
          <w:bCs/>
          <w:sz w:val="20"/>
          <w:szCs w:val="20"/>
          <w:lang w:val="en-US"/>
        </w:rPr>
      </w:pPr>
      <w:r>
        <w:rPr>
          <w:rFonts w:hint="default" w:ascii="Bookman Old Style" w:hAnsi="Bookman Old Style"/>
          <w:b/>
          <w:bCs/>
          <w:sz w:val="20"/>
          <w:szCs w:val="20"/>
          <w:lang w:val="en-US"/>
        </w:rPr>
        <w:t>With Effective user - i.e On behalf of someone, doing masking/unmasking .This info is passed as header .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>D)FOR UNMASKING API USE THE FOLLOWING COMMAND(WITH EFFECTIVE USER)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t xml:space="preserve">curl -X POST -H "X-OpenAM-Token: $token" </w:t>
      </w:r>
      <w:r>
        <w:rPr>
          <w:rFonts w:hint="default" w:ascii="Bookman Old Style" w:hAnsi="Bookman Old Style"/>
          <w:b/>
          <w:bCs/>
          <w:i/>
          <w:iCs/>
          <w:sz w:val="16"/>
          <w:szCs w:val="16"/>
          <w:lang w:val="en-US"/>
        </w:rPr>
        <w:t>-H "X-Effective-User:amit</w: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t xml:space="preserve">" -d "dburl=http://52.60.214.153:8091/pools/default/buckets/MaskingBucket/docs/9" </w: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begin"/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instrText xml:space="preserve"> HYPERLINK "http://localhost:8080/ARXAPI/user/MaskingAPI" </w:instrTex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separate"/>
      </w:r>
      <w:r>
        <w:rPr>
          <w:rStyle w:val="17"/>
          <w:rFonts w:hint="default" w:ascii="Bookman Old Style" w:hAnsi="Bookman Old Style"/>
          <w:i/>
          <w:iCs/>
          <w:sz w:val="16"/>
          <w:szCs w:val="16"/>
          <w:lang w:val="en-US"/>
        </w:rPr>
        <w:t>http://localhost:8080/ARXAPI/user/UnMaskingAPI</w: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end"/>
      </w:r>
    </w:p>
    <w:p>
      <w:pPr>
        <w:numPr>
          <w:numId w:val="0"/>
        </w:numPr>
        <w:rPr>
          <w:rFonts w:hint="default" w:ascii="Bookman Old Style" w:hAnsi="Bookman Old Style"/>
          <w:b/>
          <w:bCs/>
          <w:sz w:val="20"/>
          <w:szCs w:val="20"/>
          <w:u w:val="single" w:color="auto"/>
          <w:lang w:val="en-US"/>
        </w:rPr>
      </w:pPr>
      <w:r>
        <w:rPr>
          <w:rFonts w:hint="default" w:ascii="Bookman Old Style" w:hAnsi="Bookman Old Style"/>
          <w:b/>
          <w:bCs/>
          <w:sz w:val="20"/>
          <w:szCs w:val="20"/>
          <w:u w:val="single" w:color="auto"/>
          <w:lang w:val="en-US"/>
        </w:rPr>
        <w:t>With Filter -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t xml:space="preserve">curl -X POST -H "X-OpenAM-Token: $token" </w:t>
      </w:r>
      <w:r>
        <w:rPr>
          <w:rFonts w:hint="default" w:ascii="Bookman Old Style" w:hAnsi="Bookman Old Style"/>
          <w:b w:val="0"/>
          <w:bCs w:val="0"/>
          <w:i/>
          <w:iCs/>
          <w:sz w:val="16"/>
          <w:szCs w:val="16"/>
          <w:lang w:val="en-US"/>
        </w:rPr>
        <w:t xml:space="preserve">-H "X-Effective-User:amit" </w: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t xml:space="preserve">-d "dburl=http://52.60.214.153:8091/pools/default/buckets/MaskingBucket/docs/9&amp;filterAttributes=Name,State" </w: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begin"/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instrText xml:space="preserve"> HYPERLINK "http://localhost:8080/ARXAPI/user/MaskingAPI" </w:instrTex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separate"/>
      </w:r>
      <w:r>
        <w:rPr>
          <w:rStyle w:val="17"/>
          <w:rFonts w:hint="default" w:ascii="Bookman Old Style" w:hAnsi="Bookman Old Style"/>
          <w:i/>
          <w:iCs/>
          <w:sz w:val="16"/>
          <w:szCs w:val="16"/>
          <w:lang w:val="en-US"/>
        </w:rPr>
        <w:t>http://localhost:8080/ARXAPI/user/UnMaskingAPI</w:t>
      </w: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fldChar w:fldCharType="end"/>
      </w:r>
    </w:p>
    <w:p>
      <w:pPr>
        <w:numPr>
          <w:numId w:val="0"/>
        </w:numPr>
        <w:rPr>
          <w:rFonts w:hint="default" w:ascii="Bookman Old Style" w:hAnsi="Bookman Old Style"/>
          <w:b/>
          <w:bCs/>
          <w:sz w:val="20"/>
          <w:szCs w:val="20"/>
          <w:u w:val="single" w:color="auto"/>
          <w:lang w:val="en-US"/>
        </w:rPr>
      </w:pPr>
      <w:r>
        <w:rPr>
          <w:rFonts w:hint="default" w:ascii="Bookman Old Style" w:hAnsi="Bookman Old Style"/>
          <w:b/>
          <w:bCs/>
          <w:sz w:val="20"/>
          <w:szCs w:val="20"/>
          <w:u w:val="single" w:color="auto"/>
          <w:lang w:val="en-US"/>
        </w:rPr>
        <w:t>With Bucket Details too-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hint="default" w:ascii="Bookman Old Style" w:hAnsi="Bookman Old Style"/>
          <w:i/>
          <w:iCs/>
          <w:sz w:val="16"/>
          <w:szCs w:val="16"/>
          <w:lang w:val="en-US"/>
        </w:rPr>
        <w:t>curl -X POST -H "X-OpenAM-Token: $token" -H "X-Effective-User:amit"   -d "bucketName=MaskingBucket1&amp;bucketPassword=test123&amp;docID=9&amp;filterAttributes=Name" http://localhost:8080/ARXAPI/user/UnMaskingAPI</w:t>
      </w:r>
    </w:p>
    <w:p>
      <w:pPr>
        <w:numPr>
          <w:numId w:val="0"/>
        </w:numPr>
        <w:rPr>
          <w:rFonts w:hint="default" w:ascii="Bookman Old Style" w:hAnsi="Bookman Old Style"/>
          <w:sz w:val="20"/>
          <w:szCs w:val="20"/>
          <w:lang w:val="en-US"/>
        </w:rPr>
      </w:pPr>
    </w:p>
    <w:p>
      <w:pPr>
        <w:numPr>
          <w:numId w:val="0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Note :- In all cases A vaild Token is mandatory 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167">
    <w:nsid w:val="FFFFFF7F"/>
    <w:multiLevelType w:val="singleLevel"/>
    <w:tmpl w:val="FFFFFF7F"/>
    <w:lvl w:ilvl="0" w:tentative="1">
      <w:start w:val="1"/>
      <w:numFmt w:val="decimal"/>
      <w:pStyle w:val="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1503083247">
    <w:nsid w:val="59973AEF"/>
    <w:multiLevelType w:val="singleLevel"/>
    <w:tmpl w:val="59973AEF"/>
    <w:lvl w:ilvl="0" w:tentative="1">
      <w:start w:val="1"/>
      <w:numFmt w:val="upperLetter"/>
      <w:suff w:val="space"/>
      <w:lvlText w:val="%1)"/>
      <w:lvlJc w:val="left"/>
    </w:lvl>
  </w:abstractNum>
  <w:abstractNum w:abstractNumId="4294967166">
    <w:nsid w:val="FFFFFF7E"/>
    <w:multiLevelType w:val="singleLevel"/>
    <w:tmpl w:val="FFFFFF7E"/>
    <w:lvl w:ilvl="0" w:tentative="1">
      <w:start w:val="1"/>
      <w:numFmt w:val="decimal"/>
      <w:pStyle w:val="1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503081428">
    <w:nsid w:val="599733D4"/>
    <w:multiLevelType w:val="singleLevel"/>
    <w:tmpl w:val="599733D4"/>
    <w:lvl w:ilvl="0" w:tentative="1">
      <w:start w:val="6"/>
      <w:numFmt w:val="decimal"/>
      <w:suff w:val="space"/>
      <w:lvlText w:val="%1)"/>
      <w:lvlJc w:val="left"/>
    </w:lvl>
  </w:abstractNum>
  <w:abstractNum w:abstractNumId="4294967176">
    <w:nsid w:val="FFFFFF88"/>
    <w:multiLevelType w:val="singleLevel"/>
    <w:tmpl w:val="FFFFFF88"/>
    <w:lvl w:ilvl="0" w:tentative="1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503081847">
    <w:nsid w:val="59973577"/>
    <w:multiLevelType w:val="singleLevel"/>
    <w:tmpl w:val="59973577"/>
    <w:lvl w:ilvl="0" w:tentative="1">
      <w:start w:val="7"/>
      <w:numFmt w:val="decimal"/>
      <w:suff w:val="space"/>
      <w:lvlText w:val="%1)"/>
      <w:lvlJc w:val="left"/>
    </w:lvl>
  </w:abstractNum>
  <w:abstractNum w:abstractNumId="1503164048">
    <w:nsid w:val="59987690"/>
    <w:multiLevelType w:val="singleLevel"/>
    <w:tmpl w:val="5998769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3081005">
    <w:nsid w:val="5997322D"/>
    <w:multiLevelType w:val="singleLevel"/>
    <w:tmpl w:val="5997322D"/>
    <w:lvl w:ilvl="0" w:tentative="1">
      <w:start w:val="5"/>
      <w:numFmt w:val="decimal"/>
      <w:suff w:val="nothing"/>
      <w:lvlText w:val="%1)"/>
      <w:lvlJc w:val="left"/>
    </w:lvl>
  </w:abstractNum>
  <w:abstractNum w:abstractNumId="1504353548">
    <w:nsid w:val="59AA9D0C"/>
    <w:multiLevelType w:val="singleLevel"/>
    <w:tmpl w:val="59AA9D0C"/>
    <w:lvl w:ilvl="0" w:tentative="1">
      <w:start w:val="1"/>
      <w:numFmt w:val="decimal"/>
      <w:suff w:val="space"/>
      <w:lvlText w:val="%1)"/>
      <w:lvlJc w:val="left"/>
    </w:lvl>
  </w:abstractNum>
  <w:num w:numId="1">
    <w:abstractNumId w:val="4294967176"/>
  </w:num>
  <w:num w:numId="2">
    <w:abstractNumId w:val="4294967167"/>
  </w:num>
  <w:num w:numId="3">
    <w:abstractNumId w:val="4294967166"/>
  </w:num>
  <w:num w:numId="4">
    <w:abstractNumId w:val="1504353548"/>
  </w:num>
  <w:num w:numId="5">
    <w:abstractNumId w:val="1503081005"/>
  </w:num>
  <w:num w:numId="6">
    <w:abstractNumId w:val="1503081428"/>
  </w:num>
  <w:num w:numId="7">
    <w:abstractNumId w:val="1503081847"/>
  </w:num>
  <w:num w:numId="8">
    <w:abstractNumId w:val="1503083247"/>
  </w:num>
  <w:num w:numId="9">
    <w:abstractNumId w:val="15031640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99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99" w:name="List Number 2"/>
    <w:lsdException w:uiPriority="99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3"/>
    <w:next w:val="1"/>
    <w:link w:val="21"/>
    <w:qFormat/>
    <w:uiPriority w:val="9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4">
    <w:name w:val="heading 2"/>
    <w:basedOn w:val="1"/>
    <w:next w:val="1"/>
    <w:link w:val="22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5">
    <w:name w:val="heading 3"/>
    <w:basedOn w:val="1"/>
    <w:next w:val="1"/>
    <w:link w:val="23"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15">
    <w:name w:val="Default Paragraph Font"/>
    <w:semiHidden/>
    <w:unhideWhenUsed/>
    <w:uiPriority w:val="1"/>
  </w:style>
  <w:style w:type="paragraph" w:styleId="3">
    <w:name w:val="List Number"/>
    <w:basedOn w:val="1"/>
    <w:semiHidden/>
    <w:unhideWhenUsed/>
    <w:uiPriority w:val="99"/>
    <w:pPr>
      <w:numPr>
        <w:ilvl w:val="0"/>
        <w:numId w:val="1"/>
      </w:numPr>
      <w:contextualSpacing/>
    </w:pPr>
  </w:style>
  <w:style w:type="paragraph" w:styleId="6">
    <w:name w:val="Balloon Text"/>
    <w:basedOn w:val="1"/>
    <w:link w:val="2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paragraph" w:styleId="8">
    <w:name w:val="HTML Preformatted"/>
    <w:basedOn w:val="1"/>
    <w:link w:val="2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List Number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10">
    <w:name w:val="List Number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11">
    <w:name w:val="Title"/>
    <w:basedOn w:val="1"/>
    <w:next w:val="1"/>
    <w:link w:val="20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paragraph" w:styleId="12">
    <w:name w:val="toc 1"/>
    <w:basedOn w:val="1"/>
    <w:next w:val="1"/>
    <w:unhideWhenUsed/>
    <w:qFormat/>
    <w:uiPriority w:val="39"/>
    <w:pPr>
      <w:spacing w:after="100"/>
    </w:pPr>
    <w:rPr>
      <w:lang w:eastAsia="ja-JP"/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  <w:rPr>
      <w:lang w:eastAsia="ja-JP"/>
    </w:rPr>
  </w:style>
  <w:style w:type="paragraph" w:styleId="14">
    <w:name w:val="toc 3"/>
    <w:basedOn w:val="1"/>
    <w:next w:val="1"/>
    <w:unhideWhenUsed/>
    <w:qFormat/>
    <w:uiPriority w:val="39"/>
    <w:pPr>
      <w:spacing w:after="100"/>
      <w:ind w:left="440"/>
    </w:pPr>
    <w:rPr>
      <w:lang w:eastAsia="ja-JP"/>
    </w:rPr>
  </w:style>
  <w:style w:type="character" w:styleId="16">
    <w:name w:val="HTML Code"/>
    <w:basedOn w:val="1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7">
    <w:name w:val="Hyperlink"/>
    <w:basedOn w:val="15"/>
    <w:unhideWhenUsed/>
    <w:uiPriority w:val="99"/>
    <w:rPr>
      <w:color w:val="0000FF"/>
      <w:u w:val="single"/>
    </w:rPr>
  </w:style>
  <w:style w:type="paragraph" w:customStyle="1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  <w:rPr>
      <w:lang w:eastAsia="ja-JP"/>
    </w:rPr>
  </w:style>
  <w:style w:type="character" w:customStyle="1" w:styleId="20">
    <w:name w:val="Title Char"/>
    <w:basedOn w:val="15"/>
    <w:link w:val="11"/>
    <w:uiPriority w:val="10"/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21">
    <w:name w:val="Heading 1 Char"/>
    <w:basedOn w:val="15"/>
    <w:link w:val="2"/>
    <w:uiPriority w:val="9"/>
    <w:rPr>
      <w:rFonts w:ascii="Cambria" w:hAnsi="Cambria"/>
      <w:b/>
      <w:bCs/>
      <w:color w:val="365F90"/>
      <w:sz w:val="28"/>
      <w:szCs w:val="28"/>
    </w:rPr>
  </w:style>
  <w:style w:type="character" w:customStyle="1" w:styleId="22">
    <w:name w:val="Heading 2 Char"/>
    <w:basedOn w:val="15"/>
    <w:link w:val="4"/>
    <w:uiPriority w:val="9"/>
    <w:rPr>
      <w:rFonts w:ascii="Cambria" w:hAnsi="Cambria"/>
      <w:b/>
      <w:bCs/>
      <w:color w:val="4F81BD"/>
      <w:sz w:val="26"/>
      <w:szCs w:val="26"/>
    </w:rPr>
  </w:style>
  <w:style w:type="character" w:customStyle="1" w:styleId="23">
    <w:name w:val="Heading 3 Char"/>
    <w:basedOn w:val="15"/>
    <w:link w:val="5"/>
    <w:uiPriority w:val="9"/>
    <w:rPr>
      <w:rFonts w:ascii="Cambria" w:hAnsi="Cambria"/>
      <w:b/>
      <w:bCs/>
      <w:color w:val="4F81BD"/>
    </w:rPr>
  </w:style>
  <w:style w:type="character" w:customStyle="1" w:styleId="24">
    <w:name w:val="HTML Preformatted Char"/>
    <w:basedOn w:val="15"/>
    <w:link w:val="8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5">
    <w:name w:val="Balloon Text Char"/>
    <w:basedOn w:val="15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4588</Words>
  <Characters>26153</Characters>
  <Lines>217</Lines>
  <Paragraphs>61</Paragraphs>
  <ScaleCrop>false</ScaleCrop>
  <LinksUpToDate>false</LinksUpToDate>
  <CharactersWithSpaces>0</CharactersWithSpaces>
  <Application>Kingsoft Office_9.1.0.4480_{F1E327BC-269C-435d-A152-05C5408002CA}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2017-07-15T19:38:00Z</dcterms:created>
  <dc:creator>Abdel Belkasri</dc:creator>
  <cp:lastModifiedBy>kuldeep.b</cp:lastModifiedBy>
  <dcterms:modified xsi:type="dcterms:W3CDTF">2017-09-07T09:08:08Z</dcterms:modified>
  <dc:title>Installation guide for ARX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